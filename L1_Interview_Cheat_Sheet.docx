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L1 Interview Preparation - Acceptance Technical Optimization Analyst II</w:t>
      </w:r>
    </w:p>
    <w:p>
      <w:pPr>
        <w:pStyle w:val="Heading2"/>
      </w:pPr>
      <w:r>
        <w:t>Tell me about yourself</w:t>
      </w:r>
    </w:p>
    <w:p>
      <w:r>
        <w:t>I have 1.5 years of experience at Wipro where I worked in an SLA-driven environment ensuring quality and accuracy in decision-making. My role involved analyzing data (video content), applying structured guidelines, and escalating complex cases to senior analysts when required. This gave me exposure to root cause analysis, SLA compliance, and customer impact awareness.</w:t>
        <w:br/>
        <w:t>Along with this, I completed a Data Analytics course, which gave me a foundation in data-driven decision-making. I’m now looking forward to applying these skills in a role like Mastercard’s Acceptance Technical Optimization Analyst, where I can contribute to problem-solving and continuous improvement in payment acceptance.</w:t>
      </w:r>
    </w:p>
    <w:p>
      <w:pPr>
        <w:pStyle w:val="Heading2"/>
      </w:pPr>
      <w:r>
        <w:t>Why did you leave your current job / Why looking for change?</w:t>
      </w:r>
    </w:p>
    <w:p>
      <w:r>
        <w:t>I gained valuable experience in my current role, especially in SLA-based work and escalation handling. But I feel it’s time to move into a more client-facing and technical role where I can use my analytical skills and contribute to optimization work. Mastercard excites me because of its global impact, innovation in payments, and opportunities for growth. This aligns better with my long-term career goals.</w:t>
      </w:r>
    </w:p>
    <w:p>
      <w:pPr>
        <w:pStyle w:val="Heading2"/>
      </w:pPr>
      <w:r>
        <w:t>Why Mastercard?</w:t>
      </w:r>
    </w:p>
    <w:p>
      <w:r>
        <w:t>Mastercard is a global leader in digital payments, known for innovation and customer success. I am impressed by the Customer Technical Services team, which acts as the face of Mastercard. This role will allow me to use my analytical mindset, problem-solving approach, and adaptability to contribute directly to optimizing acceptance and improving customer experience. I see Mastercard as a place where I can grow and make a meaningful contribution.</w:t>
      </w:r>
    </w:p>
    <w:p>
      <w:pPr>
        <w:pStyle w:val="Heading2"/>
      </w:pPr>
      <w:r>
        <w:t>Why should we hire you?</w:t>
      </w:r>
    </w:p>
    <w:p>
      <w:r>
        <w:t>I bring 1.5 years of experience working in SLA-based operations, handling escalations, and ensuring process compliance. I’m quick at learning new systems, and I’ve already built a foundation in data analysis. With my background in structured problem-solving and my motivation to contribute to Mastercard’s mission of ‘a world beyond cash,’ I believe I can add value to this role while quickly adapting to your processes.</w:t>
      </w:r>
    </w:p>
    <w:p>
      <w:pPr>
        <w:pStyle w:val="Heading2"/>
      </w:pPr>
      <w:r>
        <w:t>What was your work in Wipro?</w:t>
      </w:r>
    </w:p>
    <w:p>
      <w:r>
        <w:t>In Wipro, my role involved reviewing and analyzing data (video content) as per strict quality guidelines. We worked in an SLA-driven environment, where each case had to be resolved within 24 hours. For complex issues, I escalated to Quality Analysts — this gave me experience in escalation handling and root cause discussions. I also tracked actions and maintained accuracy levels, ensuring compliance with process KPIs.</w:t>
        <w:br/>
        <w:t>This experience made me comfortable in structured workflows, SLA monitoring, escalation management, and data-driven decisions — all of which align well with Mastercard’s Analyst role.</w:t>
      </w:r>
    </w:p>
    <w:p>
      <w:pPr>
        <w:pStyle w:val="Heading2"/>
      </w:pPr>
      <w:r>
        <w:t>What do you know about SLA?</w:t>
      </w:r>
    </w:p>
    <w:p>
      <w:r>
        <w:t>SLA stands for Service Level Agreement. It means the agreed time or standard within which tasks must be completed. In my role, SLA was 24 hours for reviewing and resolving cases. Missing SLA could impact quality scores and client satisfaction, so I always ensured timely completion.</w:t>
      </w:r>
    </w:p>
    <w:p>
      <w:pPr>
        <w:pStyle w:val="Heading2"/>
      </w:pPr>
      <w:r>
        <w:t>What do you know about escalation handling?</w:t>
      </w:r>
    </w:p>
    <w:p>
      <w:r>
        <w:t>Escalation handling means identifying cases where frontline resolution is not possible and raising it to senior teams with proper documentation. In my role, when I faced cases beyond my scope, I escalated them to Quality Analysts for deeper analysis. This ensured customer impact was minimized and resolution was accurate.</w:t>
      </w:r>
    </w:p>
    <w:p>
      <w:pPr>
        <w:pStyle w:val="Heading2"/>
      </w:pPr>
      <w:r>
        <w:t>What do you know about troubleshooting?</w:t>
      </w:r>
    </w:p>
    <w:p>
      <w:r>
        <w:t>Troubleshooting means identifying the root cause of an issue and applying structured steps to resolve it. While my earlier role was not directly technical troubleshooting, I followed knowledge base guidelines to resolve issues and escalated unresolved ones. Alongside my Data Analytics training, I’m confident I can quickly learn Mastercard’s troubleshooting systems and processes.</w:t>
      </w:r>
    </w:p>
    <w:p>
      <w:pPr>
        <w:pStyle w:val="Heading2"/>
      </w:pPr>
      <w:r>
        <w:t>Key JD Keywords to Use</w:t>
      </w:r>
    </w:p>
    <w:p>
      <w:r>
        <w:t>SLA-driven, Escalation handling, Root cause analysis, Quality compliance, Data-driven decisions, Customer satisfaction, Troubleshooting mindset, Continuous improvement</w:t>
      </w:r>
    </w:p>
    <w:p>
      <w:pPr>
        <w:pStyle w:val="Heading2"/>
      </w:pPr>
      <w:r>
        <w:t>5 Quick Survival Lines (If Stuck)</w:t>
      </w:r>
    </w:p>
    <w:p>
      <w:r>
        <w:t>1. That’s a good question, I’d like to explain based on my previous SLA-based experience.</w:t>
        <w:br/>
        <w:t>2. In my role, escalation handling was key, and I always ensured proper documentation.</w:t>
        <w:br/>
        <w:t>3. I may not know this tool yet, but I am a quick learner and have a strong foundation.</w:t>
        <w:br/>
        <w:t>4. I see this as an opportunity to grow into a more technical and customer-facing role.</w:t>
        <w:br/>
        <w:t>5. My focus has always been on quality, meeting SLA, and structured problem-solving.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